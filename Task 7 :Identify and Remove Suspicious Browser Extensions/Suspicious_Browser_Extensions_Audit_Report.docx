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Suspicious Browser Extensions Audit Report</w:t>
      </w:r>
    </w:p>
    <w:p>
      <w:pPr>
        <w:pStyle w:val="Heading1"/>
      </w:pPr>
      <w:r>
        <w:t>Objective</w:t>
      </w:r>
    </w:p>
    <w:p>
      <w:r>
        <w:t>To identify and remove potentially harmful or unnecessary browser extensions to enhance browser security and performance.</w:t>
      </w:r>
    </w:p>
    <w:p>
      <w:pPr>
        <w:pStyle w:val="Heading1"/>
      </w:pPr>
      <w:r>
        <w:t>Tools Used</w:t>
      </w:r>
    </w:p>
    <w:p>
      <w:r>
        <w:t>Google Chrome</w:t>
      </w:r>
    </w:p>
    <w:p>
      <w:pPr>
        <w:pStyle w:val="Heading1"/>
      </w:pPr>
      <w:r>
        <w:t>Suspicious Extensions Identified &amp; Removed</w:t>
      </w:r>
    </w:p>
    <w:p>
      <w:pPr>
        <w:pStyle w:val="Heading2"/>
      </w:pPr>
      <w:r>
        <w:t>Hola VPN – Free VPN Proxy</w:t>
      </w:r>
    </w:p>
    <w:p>
      <w:r>
        <w:t>Permissions: Access to all websites, read and change all your data.</w:t>
      </w:r>
    </w:p>
    <w:p>
      <w:pPr>
        <w:pStyle w:val="ListBullet"/>
      </w:pPr>
      <w:r>
        <w:t>Issues Identified:</w:t>
      </w:r>
    </w:p>
    <w:p>
      <w:pPr>
        <w:pStyle w:val="ListBullet2"/>
      </w:pPr>
      <w:r>
        <w:t>Routes user traffic through other users’ devices (peer-to-peer network), which can be exploited.</w:t>
      </w:r>
    </w:p>
    <w:p>
      <w:pPr>
        <w:pStyle w:val="ListBullet2"/>
      </w:pPr>
      <w:r>
        <w:t>Known history of misuse and abuse of user bandwidth.</w:t>
      </w:r>
    </w:p>
    <w:p>
      <w:pPr>
        <w:pStyle w:val="ListBullet2"/>
      </w:pPr>
      <w:r>
        <w:t>Previously flagged by security researchers for potential privacy risks.</w:t>
      </w:r>
    </w:p>
    <w:p>
      <w:r>
        <w:t>Action Taken: Removed to prevent exposure to traffic hijacking.</w:t>
      </w:r>
    </w:p>
    <w:p>
      <w:pPr>
        <w:pStyle w:val="Heading2"/>
      </w:pPr>
      <w:r>
        <w:t>Super Dark Mode</w:t>
      </w:r>
    </w:p>
    <w:p>
      <w:r>
        <w:t>Permissions: Modify appearance and content on every website.</w:t>
      </w:r>
    </w:p>
    <w:p>
      <w:pPr>
        <w:pStyle w:val="ListBullet"/>
      </w:pPr>
      <w:r>
        <w:t>Issues Identified:</w:t>
      </w:r>
    </w:p>
    <w:p>
      <w:pPr>
        <w:pStyle w:val="ListBullet2"/>
      </w:pPr>
      <w:r>
        <w:t>Requests access to all websites unnecessarily.</w:t>
      </w:r>
    </w:p>
    <w:p>
      <w:pPr>
        <w:pStyle w:val="ListBullet2"/>
      </w:pPr>
      <w:r>
        <w:t>Some versions contain hidden adware scripts.</w:t>
      </w:r>
    </w:p>
    <w:p>
      <w:pPr>
        <w:pStyle w:val="ListBullet2"/>
      </w:pPr>
      <w:r>
        <w:t>Reports of injecting affiliate links without user consent.</w:t>
      </w:r>
    </w:p>
    <w:p>
      <w:r>
        <w:t>Action Taken: Removed due to invasive permissions and ad-injection risk.</w:t>
      </w:r>
    </w:p>
    <w:p>
      <w:pPr>
        <w:pStyle w:val="Heading2"/>
      </w:pPr>
      <w:r>
        <w:t>PDF Converter – Free PDF Tools</w:t>
      </w:r>
    </w:p>
    <w:p>
      <w:r>
        <w:t>Permissions: Read and change all data on websites you visit.</w:t>
      </w:r>
    </w:p>
    <w:p>
      <w:pPr>
        <w:pStyle w:val="ListBullet"/>
      </w:pPr>
      <w:r>
        <w:t>Issues Identified:</w:t>
      </w:r>
    </w:p>
    <w:p>
      <w:pPr>
        <w:pStyle w:val="ListBullet2"/>
      </w:pPr>
      <w:r>
        <w:t>Multiple user reviews report redirect behavior and suspicious popups.</w:t>
      </w:r>
    </w:p>
    <w:p>
      <w:pPr>
        <w:pStyle w:val="ListBullet2"/>
      </w:pPr>
      <w:r>
        <w:t>Likely bundled with browser hijacker malware.</w:t>
      </w:r>
    </w:p>
    <w:p>
      <w:r>
        <w:t>Action Taken: Removed to prevent data leakage and redirect attacks.</w:t>
      </w:r>
    </w:p>
    <w:p>
      <w:pPr>
        <w:pStyle w:val="Heading2"/>
      </w:pPr>
      <w:r>
        <w:t>Flash Video Downloader</w:t>
      </w:r>
    </w:p>
    <w:p>
      <w:r>
        <w:t>Permissions: Full read/write access to visited websites.</w:t>
      </w:r>
    </w:p>
    <w:p>
      <w:pPr>
        <w:pStyle w:val="ListBullet"/>
      </w:pPr>
      <w:r>
        <w:t>Issues Identified:</w:t>
      </w:r>
    </w:p>
    <w:p>
      <w:pPr>
        <w:pStyle w:val="ListBullet2"/>
      </w:pPr>
      <w:r>
        <w:t>Outdated; requires deprecated Flash components.</w:t>
      </w:r>
    </w:p>
    <w:p>
      <w:pPr>
        <w:pStyle w:val="ListBullet2"/>
      </w:pPr>
      <w:r>
        <w:t>Known to inject malicious scripts on video sites.</w:t>
      </w:r>
    </w:p>
    <w:p>
      <w:pPr>
        <w:pStyle w:val="ListBullet2"/>
      </w:pPr>
      <w:r>
        <w:t>May log user activity for third-party ad networks.</w:t>
      </w:r>
    </w:p>
    <w:p>
      <w:r>
        <w:t>Action Taken: Removed due to outdated tech and security risks.</w:t>
      </w:r>
    </w:p>
    <w:p>
      <w:pPr>
        <w:pStyle w:val="Heading2"/>
      </w:pPr>
      <w:r>
        <w:t>Easy Shopping</w:t>
      </w:r>
    </w:p>
    <w:p>
      <w:r>
        <w:t>Permissions: Track browser activity, modify content.</w:t>
      </w:r>
    </w:p>
    <w:p>
      <w:pPr>
        <w:pStyle w:val="ListBullet"/>
      </w:pPr>
      <w:r>
        <w:t>Issues Identified:</w:t>
      </w:r>
    </w:p>
    <w:p>
      <w:pPr>
        <w:pStyle w:val="ListBullet2"/>
      </w:pPr>
      <w:r>
        <w:t>Functions as adware, displaying fake deals and promotions.</w:t>
      </w:r>
    </w:p>
    <w:p>
      <w:pPr>
        <w:pStyle w:val="ListBullet2"/>
      </w:pPr>
      <w:r>
        <w:t>Tracks user behavior and sends it to third parties.</w:t>
      </w:r>
    </w:p>
    <w:p>
      <w:pPr>
        <w:pStyle w:val="ListBullet2"/>
      </w:pPr>
      <w:r>
        <w:t>Difficult to uninstall; may reinstall itself.</w:t>
      </w:r>
    </w:p>
    <w:p>
      <w:r>
        <w:t>Action Taken: Removed and browser cleaned.</w:t>
      </w:r>
    </w:p>
    <w:p>
      <w:pPr>
        <w:pStyle w:val="Heading1"/>
      </w:pPr>
      <w:r>
        <w:t>Outcome</w:t>
      </w:r>
    </w:p>
    <w:p>
      <w:r>
        <w:t>After removing the above extensions:</w:t>
        <w:br/>
        <w:t>- Browser performance improved (faster loading times, fewer ads/pop-ups).</w:t>
        <w:br/>
        <w:t>- Increased awareness of privacy risks posed by extensions.</w:t>
        <w:br/>
        <w:t>- Reduced exposure to potential phishing and data leakage threats.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